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CURRICULUM VITAE</w:t>
        <w:br/>
        <w:t>INFORMATIONS PERSONNELLES</w:t>
        <w:br/>
        <w:t>Nom : Mulinda Mark Myles</w:t>
        <w:br/>
        <w:t>Adresse : Kyanja</w:t>
        <w:br/>
        <w:t xml:space="preserve">Téléphone : 0759534787/0779898969 </w:t>
        <w:br/>
        <w:t xml:space="preserve">Courrier électronique : mylesmark753@gmail.com </w:t>
        <w:br/>
        <w:br/>
        <w:t>Profil :</w:t>
        <w:br/>
        <w:t>Je prépare actuellement un baccalauréat en informatique à l'université de Makerere.</w:t>
        <w:br/>
        <w:br/>
        <w:t>Éducation :</w:t>
        <w:br/>
        <w:br/>
        <w:br/>
        <w:br/>
        <w:t>Compétences :</w:t>
        <w:br/>
        <w:t xml:space="preserve">- Maîtrise des logiciels et outils de saisie de données, tels que Microsoft Excel </w:t>
        <w:br/>
        <w:t>- Grand souci du détail et de la précision</w:t>
        <w:br/>
        <w:t>- Excellente vitesse et précision de saisie</w:t>
        <w:br/>
        <w:t>- Connaissance des procédures de saisie des données et des meilleures pratiques</w:t>
        <w:br/>
        <w:t>- Capacité à hiérarchiser et à gérer efficacement plusieurs tâches</w:t>
        <w:br/>
        <w:t>- Solides compétences en communication et en relations interpersonnelles</w:t>
        <w:br/>
        <w:t>- Capacités de résolution de problèmes et de pensée critique</w:t>
        <w:br/>
        <w:t>- Programmeur intermédiaire (Python, C)</w:t>
        <w:br/>
        <w:t>- Développeur Web Fullstack (Django, javascript, html, css)</w:t>
        <w:br/>
        <w:t>- Travail d'équipe</w:t>
        <w:br/>
        <w:br/>
        <w:t>LOISIRS</w:t>
        <w:br/>
        <w:t>Codage</w:t>
        <w:br/>
        <w:t>Acquérir de nouvelles compétences</w:t>
        <w:br/>
        <w:br/>
        <w:t>Expérience :</w:t>
        <w:br/>
        <w:t>Projets personnels :</w:t>
        <w:br/>
        <w:t>A développé et exécuté divers projets personnels liés à la saisie et à la gestion des données</w:t>
        <w:br/>
        <w:t>Création de bases de données pour organiser et suivre efficacement les informations personnelles</w:t>
        <w:br/>
        <w:t>Mise en œuvre de contrôles de qualité des données et garantie de l'exactitude et de la cohérence des projets personnels</w:t>
        <w:br/>
        <w:t>Collaborer avec d'autres personnes pour recueillir et saisir des données pour des projets personnels</w:t>
        <w:br/>
        <w:t>A démontré une grande attention aux détails et des compétences en résolution de problèmes dans la gestion de projets personnels</w:t>
        <w:br/>
        <w:t>A utilisé des techniques d'analyse des données pour obtenir des informations et prendre des décisions éclairées.</w:t>
        <w:br/>
        <w:t>Profil Github : https://github.com/MulindwaMarkMyles?tab=repositories</w:t>
        <w:br/>
        <w:t>Profil Gitlab :</w:t>
        <w:br/>
        <w:t>https://gitlab.com/mylesmark752</w:t>
        <w:br/>
        <w:br/>
        <w:t>Références :</w:t>
        <w:br/>
        <w:t>M. Kasozi Fred</w:t>
        <w:br/>
        <w:t>PDG de Bilimuye Poultry Farmers</w:t>
        <w:br/>
        <w:t>+256772065142</w:t>
        <w:br/>
        <w:t>Mme Elizabeth Yiga</w:t>
        <w:br/>
        <w:t>Directeur général, DFCU Bank</w:t>
        <w:br/>
        <w:t>+256772760242</w:t>
        <w:br/>
        <w:br/>
        <w:t>RECONNAISSANCE</w:t>
        <w:br/>
        <w:t>Moi, MARK MYLES MULINDWA, reconnais qu'à ma connaissance, ces données sont correctes.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